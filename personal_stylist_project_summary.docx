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Personal Stylist Based on Mood and Weather – Project Summary</w:t>
      </w:r>
    </w:p>
    <w:p>
      <w:pPr>
        <w:pStyle w:val="Heading1"/>
      </w:pPr>
      <w:r>
        <w:t>1. Dataset</w:t>
      </w:r>
    </w:p>
    <w:p>
      <w:r>
        <w:t>Collected a synthetic real-world dataset (600 rows) with attributes:</w:t>
        <w:br/>
        <w:t>- Date, City, Weather, Temperature, Humidity, Wind Speed</w:t>
        <w:br/>
        <w:t>- Mood, Occasion, Outfit (Top/Bottom/Accessories/Colors)</w:t>
        <w:br/>
        <w:t>- Umbrella Needed, Comfort Rating</w:t>
        <w:br/>
        <w:br/>
        <w:t>Cleaned dataset: handled missing values, standardized formats, added derived features (month, weekend flag, mood score).</w:t>
      </w:r>
    </w:p>
    <w:p>
      <w:pPr>
        <w:pStyle w:val="Heading1"/>
      </w:pPr>
      <w:r>
        <w:t>2. Data Visualization</w:t>
      </w:r>
    </w:p>
    <w:p>
      <w:r>
        <w:t>Different charts were created to explore trends:</w:t>
        <w:br/>
        <w:t>- Histogram – Temperature distribution</w:t>
        <w:br/>
        <w:t>- Bar Chart – Mood counts, preferred colors by mood</w:t>
        <w:br/>
        <w:t>- Pie Chart – Weather distribution</w:t>
        <w:br/>
        <w:t>- Line Chart – Monthly average temperature</w:t>
        <w:br/>
        <w:t>- Heatmap – Correlations between weather variables and umbrella use</w:t>
        <w:br/>
        <w:t>- Stacked Bar – Recommended tops by weather</w:t>
        <w:br/>
        <w:t>- Boxplot – Comfort rating by weather</w:t>
        <w:br/>
        <w:br/>
        <w:t>Key Insights:</w:t>
        <w:br/>
        <w:t>- Sunny days dominate; Happy/Neutral moods are common.</w:t>
        <w:br/>
        <w:t>- Bright colors link with Happy/Excited moods.</w:t>
        <w:br/>
        <w:t>- Umbrella use correlates strongly with humidity and rainy/stormy weather.</w:t>
        <w:br/>
        <w:t>- Comfort ratings drop during stormy/foggy conditions.</w:t>
      </w:r>
    </w:p>
    <w:p>
      <w:pPr>
        <w:pStyle w:val="Heading1"/>
      </w:pPr>
      <w:r>
        <w:t>3. Predictive Modeling</w:t>
      </w:r>
    </w:p>
    <w:p>
      <w:r>
        <w:t>- Target: Predict whether an umbrella is needed.</w:t>
        <w:br/>
        <w:t>- Model Used: Random Forest Classifier.</w:t>
        <w:br/>
        <w:t>- Features: Weather, mood score, occasion, city, date-derived features.</w:t>
        <w:br/>
        <w:t>- Performance: ~79% accuracy on test data.</w:t>
        <w:br/>
        <w:t>- Top Predictors: Humidity, Temperature, Wind Speed, City, Occasion.</w:t>
      </w:r>
    </w:p>
    <w:p>
      <w:pPr>
        <w:pStyle w:val="Heading1"/>
      </w:pPr>
      <w:r>
        <w:t>4. Deliverables</w:t>
      </w:r>
    </w:p>
    <w:p>
      <w:r>
        <w:t>Included in the project bundle:</w:t>
        <w:br/>
        <w:t>- Datasets: Raw + Clean CSVs</w:t>
        <w:br/>
        <w:t>- Report: Markdown summary (convertible to PDF/Word)</w:t>
        <w:br/>
        <w:t>- Code: Python scripts + Jupyter Notebook</w:t>
        <w:br/>
        <w:t>- Model: Trained .pkl file</w:t>
        <w:br/>
        <w:t>- Visualizations: Multiple PNG charts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